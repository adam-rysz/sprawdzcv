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8B1C" w14:textId="054863C8" w:rsidR="0081449D" w:rsidRDefault="4D20996B" w:rsidP="27A8CA98">
      <w:pPr>
        <w:jc w:val="center"/>
      </w:pPr>
      <w:r w:rsidRPr="27A8CA98">
        <w:rPr>
          <w:rFonts w:eastAsia="Calibri" w:cs="Calibri"/>
          <w:sz w:val="28"/>
          <w:szCs w:val="28"/>
        </w:rPr>
        <w:t>CURRICULUM VITAE</w:t>
      </w:r>
    </w:p>
    <w:p w14:paraId="69396258" w14:textId="4B0403A9" w:rsidR="0081449D" w:rsidRDefault="27A8CA98" w:rsidP="27A8CA98">
      <w:pPr>
        <w:jc w:val="both"/>
        <w:rPr>
          <w:sz w:val="28"/>
          <w:szCs w:val="28"/>
        </w:rPr>
      </w:pPr>
      <w:r w:rsidRPr="27A8CA98">
        <w:rPr>
          <w:sz w:val="28"/>
          <w:szCs w:val="28"/>
        </w:rPr>
        <w:t>Jan Kowalski</w:t>
      </w:r>
    </w:p>
    <w:p w14:paraId="40348285" w14:textId="77777777" w:rsidR="0081449D" w:rsidRDefault="27A8CA98" w:rsidP="27A8CA98">
      <w:pPr>
        <w:jc w:val="both"/>
        <w:rPr>
          <w:sz w:val="28"/>
          <w:szCs w:val="28"/>
        </w:rPr>
      </w:pPr>
      <w:r w:rsidRPr="27A8CA98">
        <w:rPr>
          <w:sz w:val="28"/>
          <w:szCs w:val="28"/>
        </w:rPr>
        <w:t>jan.kowalski@example.com | 123-456-789 | Warszawa</w:t>
      </w:r>
    </w:p>
    <w:p w14:paraId="3E6A8795" w14:textId="77777777" w:rsidR="0081449D" w:rsidRPr="005249AB" w:rsidRDefault="27A8CA98" w:rsidP="27A8CA98">
      <w:pPr>
        <w:pStyle w:val="Nagwek1"/>
        <w:jc w:val="both"/>
        <w:rPr>
          <w:lang w:val="pl-PL"/>
        </w:rPr>
      </w:pPr>
      <w:r w:rsidRPr="005249AB">
        <w:rPr>
          <w:lang w:val="pl-PL"/>
        </w:rPr>
        <w:t>Profil zawodowy</w:t>
      </w:r>
    </w:p>
    <w:p w14:paraId="13D602D8" w14:textId="77777777" w:rsidR="0081449D" w:rsidRDefault="27A8CA98" w:rsidP="27A8CA98">
      <w:pPr>
        <w:jc w:val="both"/>
      </w:pPr>
      <w:r w:rsidRPr="005249AB">
        <w:rPr>
          <w:lang w:val="pl-PL"/>
        </w:rPr>
        <w:t xml:space="preserve">Doświadczony frontend developer z ponad 5-letnim stażem w tworzeniu aplikacji webowych. Specjalizuję się w React, TypeScript i testach end-to-end z użyciem Cypress. </w:t>
      </w:r>
      <w:proofErr w:type="spellStart"/>
      <w:r>
        <w:t>Szukam</w:t>
      </w:r>
      <w:proofErr w:type="spellEnd"/>
      <w:r>
        <w:t xml:space="preserve"> </w:t>
      </w:r>
      <w:proofErr w:type="spellStart"/>
      <w:r>
        <w:t>wyzwań</w:t>
      </w:r>
      <w:proofErr w:type="spellEnd"/>
      <w:r>
        <w:t xml:space="preserve"> w </w:t>
      </w:r>
      <w:proofErr w:type="spellStart"/>
      <w:r>
        <w:t>projektach</w:t>
      </w:r>
      <w:proofErr w:type="spellEnd"/>
      <w:r>
        <w:t xml:space="preserve"> o </w:t>
      </w:r>
      <w:proofErr w:type="spellStart"/>
      <w:r>
        <w:t>dużym</w:t>
      </w:r>
      <w:proofErr w:type="spellEnd"/>
      <w:r>
        <w:t xml:space="preserve"> </w:t>
      </w:r>
      <w:proofErr w:type="spellStart"/>
      <w:r>
        <w:t>zasięgu</w:t>
      </w:r>
      <w:proofErr w:type="spellEnd"/>
      <w:r>
        <w:t>.</w:t>
      </w:r>
    </w:p>
    <w:p w14:paraId="3833B681" w14:textId="77777777" w:rsidR="0081449D" w:rsidRDefault="27A8CA98" w:rsidP="27A8CA98">
      <w:pPr>
        <w:pStyle w:val="Nagwek1"/>
        <w:jc w:val="both"/>
      </w:pPr>
      <w:proofErr w:type="spellStart"/>
      <w:r>
        <w:t>Doświadczenie</w:t>
      </w:r>
      <w:proofErr w:type="spellEnd"/>
      <w:r>
        <w:t xml:space="preserve"> </w:t>
      </w:r>
      <w:proofErr w:type="spellStart"/>
      <w:r>
        <w:t>zawodowe</w:t>
      </w:r>
      <w:proofErr w:type="spellEnd"/>
    </w:p>
    <w:p w14:paraId="0C886D80" w14:textId="088AD1D3" w:rsidR="0081449D" w:rsidRPr="005249AB" w:rsidRDefault="27A8CA98" w:rsidP="005249AB">
      <w:pPr>
        <w:rPr>
          <w:lang w:val="pl-PL"/>
        </w:rPr>
      </w:pPr>
      <w:r w:rsidRPr="005249AB">
        <w:rPr>
          <w:b/>
          <w:bCs/>
          <w:lang w:val="pl-PL"/>
        </w:rPr>
        <w:t>Frontend Developer</w:t>
      </w:r>
      <w:r w:rsidR="00000000" w:rsidRPr="005249AB">
        <w:rPr>
          <w:lang w:val="pl-PL"/>
        </w:rPr>
        <w:br/>
      </w:r>
      <w:r w:rsidR="750FC522" w:rsidRPr="005249AB">
        <w:rPr>
          <w:lang w:val="pl-PL"/>
        </w:rPr>
        <w:t>DEF Sp. z o.o.</w:t>
      </w:r>
      <w:r w:rsidRPr="005249AB">
        <w:rPr>
          <w:lang w:val="pl-PL"/>
        </w:rPr>
        <w:t>, Warszawa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03.2022 – obecnie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- Tworzenie i rozwój aplikacji webowych w React i Next.js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- Testowanie aplikacji za pomocą Cypress i Playwright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- Współpraca z zespołami QA i UX</w:t>
      </w:r>
      <w:r w:rsidR="00000000" w:rsidRPr="005249AB">
        <w:rPr>
          <w:lang w:val="pl-PL"/>
        </w:rPr>
        <w:br/>
      </w:r>
    </w:p>
    <w:p w14:paraId="39CDD760" w14:textId="6D9922AA" w:rsidR="0081449D" w:rsidRPr="005249AB" w:rsidRDefault="27A8CA98" w:rsidP="005249AB">
      <w:pPr>
        <w:rPr>
          <w:lang w:val="pl-PL"/>
        </w:rPr>
      </w:pPr>
      <w:r w:rsidRPr="005249AB">
        <w:rPr>
          <w:b/>
          <w:bCs/>
          <w:lang w:val="pl-PL"/>
        </w:rPr>
        <w:t>Junior Frontend Developer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ABC Software, Warszawa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06.2020 – 02.2022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- Udział w projektach opartych o Vue.js i Bootstrap</w:t>
      </w:r>
      <w:r w:rsidR="00000000" w:rsidRPr="005249AB">
        <w:rPr>
          <w:lang w:val="pl-PL"/>
        </w:rPr>
        <w:br/>
      </w:r>
      <w:r w:rsidRPr="005249AB">
        <w:rPr>
          <w:lang w:val="pl-PL"/>
        </w:rPr>
        <w:t>- Tworzenie komponentów UI zgodnych z WCAG</w:t>
      </w:r>
    </w:p>
    <w:p w14:paraId="3465588F" w14:textId="77777777" w:rsidR="0081449D" w:rsidRPr="005249AB" w:rsidRDefault="27A8CA98" w:rsidP="27A8CA98">
      <w:pPr>
        <w:pStyle w:val="Nagwek1"/>
        <w:jc w:val="both"/>
        <w:rPr>
          <w:lang w:val="pl-PL"/>
        </w:rPr>
      </w:pPr>
      <w:r w:rsidRPr="005249AB">
        <w:rPr>
          <w:lang w:val="pl-PL"/>
        </w:rPr>
        <w:t>Edukacja</w:t>
      </w:r>
    </w:p>
    <w:p w14:paraId="7D1A842B" w14:textId="37A1FB48" w:rsidR="0081449D" w:rsidRPr="005249AB" w:rsidRDefault="27A8CA98" w:rsidP="27A8CA98">
      <w:pPr>
        <w:jc w:val="both"/>
        <w:rPr>
          <w:lang w:val="pl-PL"/>
        </w:rPr>
      </w:pPr>
      <w:r w:rsidRPr="005249AB">
        <w:rPr>
          <w:lang w:val="pl-PL"/>
        </w:rPr>
        <w:t>Politechnika Warszawska, Informatyka</w:t>
      </w:r>
      <w:r w:rsidR="28BAF1A5" w:rsidRPr="005249AB">
        <w:rPr>
          <w:lang w:val="pl-PL"/>
        </w:rPr>
        <w:t>, I</w:t>
      </w:r>
      <w:r w:rsidRPr="005249AB">
        <w:rPr>
          <w:lang w:val="pl-PL"/>
        </w:rPr>
        <w:t>nżynier, 2016 – 2020</w:t>
      </w:r>
    </w:p>
    <w:p w14:paraId="1A0AA4D1" w14:textId="77777777" w:rsidR="0081449D" w:rsidRDefault="27A8CA98" w:rsidP="27A8CA98">
      <w:pPr>
        <w:pStyle w:val="Nagwek1"/>
        <w:jc w:val="both"/>
      </w:pPr>
      <w:proofErr w:type="spellStart"/>
      <w:r>
        <w:t>Umiejętności</w:t>
      </w:r>
      <w:proofErr w:type="spellEnd"/>
    </w:p>
    <w:p w14:paraId="1AADDC82" w14:textId="3457BC0E" w:rsidR="0081449D" w:rsidRDefault="27A8CA98" w:rsidP="27A8CA98">
      <w:r>
        <w:t>Reac</w:t>
      </w:r>
      <w:r w:rsidR="3B5B0561">
        <w:t>t,</w:t>
      </w:r>
      <w:r>
        <w:t xml:space="preserve"> TypeScript</w:t>
      </w:r>
      <w:r w:rsidR="1325BEE3">
        <w:t xml:space="preserve">, </w:t>
      </w:r>
      <w:r>
        <w:t>Cypress</w:t>
      </w:r>
      <w:r w:rsidR="225CA2FA">
        <w:t xml:space="preserve">, </w:t>
      </w:r>
      <w:r>
        <w:t>Git</w:t>
      </w:r>
      <w:r w:rsidR="6037CE10">
        <w:t xml:space="preserve">, </w:t>
      </w:r>
      <w:r>
        <w:t>Docker</w:t>
      </w:r>
      <w:r w:rsidR="0E8D29ED">
        <w:t xml:space="preserve">, </w:t>
      </w:r>
      <w:r>
        <w:t>REST API</w:t>
      </w:r>
      <w:r w:rsidR="5D84374F">
        <w:t>,</w:t>
      </w:r>
      <w:r>
        <w:t xml:space="preserve"> Agile</w:t>
      </w:r>
    </w:p>
    <w:p w14:paraId="07D75A82" w14:textId="77777777" w:rsidR="0081449D" w:rsidRDefault="27A8CA98" w:rsidP="27A8CA98">
      <w:pPr>
        <w:pStyle w:val="Nagwek1"/>
      </w:pPr>
      <w:proofErr w:type="spellStart"/>
      <w:r>
        <w:t>Języki</w:t>
      </w:r>
      <w:proofErr w:type="spellEnd"/>
    </w:p>
    <w:p w14:paraId="71BE463A" w14:textId="77777777" w:rsidR="0081449D" w:rsidRDefault="27A8CA98" w:rsidP="27A8CA98">
      <w:r>
        <w:t xml:space="preserve">- Polski – </w:t>
      </w:r>
      <w:proofErr w:type="spellStart"/>
      <w:r>
        <w:t>ojczysty</w:t>
      </w:r>
      <w:proofErr w:type="spellEnd"/>
      <w:r w:rsidR="00000000">
        <w:br/>
      </w:r>
      <w:r>
        <w:t xml:space="preserve">- </w:t>
      </w:r>
      <w:proofErr w:type="spellStart"/>
      <w:r>
        <w:t>Angielski</w:t>
      </w:r>
      <w:proofErr w:type="spellEnd"/>
      <w:r>
        <w:t xml:space="preserve"> – B2</w:t>
      </w:r>
    </w:p>
    <w:sectPr w:rsidR="00814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040018">
    <w:abstractNumId w:val="8"/>
  </w:num>
  <w:num w:numId="2" w16cid:durableId="510683753">
    <w:abstractNumId w:val="6"/>
  </w:num>
  <w:num w:numId="3" w16cid:durableId="1276668476">
    <w:abstractNumId w:val="5"/>
  </w:num>
  <w:num w:numId="4" w16cid:durableId="948246606">
    <w:abstractNumId w:val="4"/>
  </w:num>
  <w:num w:numId="5" w16cid:durableId="456530217">
    <w:abstractNumId w:val="7"/>
  </w:num>
  <w:num w:numId="6" w16cid:durableId="1075275754">
    <w:abstractNumId w:val="3"/>
  </w:num>
  <w:num w:numId="7" w16cid:durableId="780296975">
    <w:abstractNumId w:val="2"/>
  </w:num>
  <w:num w:numId="8" w16cid:durableId="967324131">
    <w:abstractNumId w:val="1"/>
  </w:num>
  <w:num w:numId="9" w16cid:durableId="105010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9AB"/>
    <w:rsid w:val="00660A15"/>
    <w:rsid w:val="0081449D"/>
    <w:rsid w:val="00AA1D8D"/>
    <w:rsid w:val="00B47730"/>
    <w:rsid w:val="00CB0664"/>
    <w:rsid w:val="00FC693F"/>
    <w:rsid w:val="0E8D29ED"/>
    <w:rsid w:val="1325BEE3"/>
    <w:rsid w:val="225CA2FA"/>
    <w:rsid w:val="23780E97"/>
    <w:rsid w:val="27A8CA98"/>
    <w:rsid w:val="28BAF1A5"/>
    <w:rsid w:val="2A6B2454"/>
    <w:rsid w:val="3B5B0561"/>
    <w:rsid w:val="48DD50AC"/>
    <w:rsid w:val="4D20996B"/>
    <w:rsid w:val="51AFC311"/>
    <w:rsid w:val="5D84374F"/>
    <w:rsid w:val="6037CE10"/>
    <w:rsid w:val="750FC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9446C84-0B6C-4955-96CF-96A21A06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758</Characters>
  <Application>Microsoft Office Word</Application>
  <DocSecurity>0</DocSecurity>
  <Lines>28</Lines>
  <Paragraphs>16</Paragraphs>
  <ScaleCrop>false</ScaleCrop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Ryszkowski</cp:lastModifiedBy>
  <cp:revision>3</cp:revision>
  <dcterms:created xsi:type="dcterms:W3CDTF">2013-12-23T23:15:00Z</dcterms:created>
  <dcterms:modified xsi:type="dcterms:W3CDTF">2025-06-06T13:20:00Z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ecc80b98-da27-4d9a-857e-81158bcc15fa</vt:lpwstr>
  </property>
</Properties>
</file>